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-137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6647180" cy="1591945"/>
                <wp:effectExtent l="0" t="1270" r="12700" b="6985"/>
                <wp:docPr id="4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1591945"/>
                          <a:chOff x="0" y="0"/>
                          <a:chExt cx="10468" cy="2507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1440" y="840"/>
                            <a:ext cx="2605" cy="548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Rectangles 4"/>
                        <wps:cNvSpPr/>
                        <wps:spPr>
                          <a:xfrm>
                            <a:off x="4045" y="840"/>
                            <a:ext cx="277" cy="548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Lines 5"/>
                        <wps:cNvSpPr/>
                        <wps:spPr>
                          <a:xfrm>
                            <a:off x="1440" y="5"/>
                            <a:ext cx="0" cy="249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es 6"/>
                        <wps:cNvSpPr/>
                        <wps:spPr>
                          <a:xfrm>
                            <a:off x="4045" y="5"/>
                            <a:ext cx="0" cy="249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7"/>
                        <wps:cNvSpPr/>
                        <wps:spPr>
                          <a:xfrm>
                            <a:off x="4322" y="5"/>
                            <a:ext cx="0" cy="249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8"/>
                        <wps:cNvSpPr/>
                        <wps:spPr>
                          <a:xfrm>
                            <a:off x="10463" y="5"/>
                            <a:ext cx="0" cy="249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9"/>
                        <wps:cNvSpPr/>
                        <wps:spPr>
                          <a:xfrm>
                            <a:off x="1435" y="5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10"/>
                        <wps:cNvSpPr/>
                        <wps:spPr>
                          <a:xfrm>
                            <a:off x="1435" y="284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1"/>
                        <wps:cNvSpPr/>
                        <wps:spPr>
                          <a:xfrm>
                            <a:off x="1435" y="562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2"/>
                        <wps:cNvSpPr/>
                        <wps:spPr>
                          <a:xfrm>
                            <a:off x="1435" y="841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3"/>
                        <wps:cNvSpPr/>
                        <wps:spPr>
                          <a:xfrm>
                            <a:off x="1435" y="1388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4"/>
                        <wps:cNvSpPr/>
                        <wps:spPr>
                          <a:xfrm>
                            <a:off x="1435" y="1666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5"/>
                        <wps:cNvSpPr/>
                        <wps:spPr>
                          <a:xfrm>
                            <a:off x="1435" y="1945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6"/>
                        <wps:cNvSpPr/>
                        <wps:spPr>
                          <a:xfrm>
                            <a:off x="1435" y="2223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7"/>
                        <wps:cNvSpPr/>
                        <wps:spPr>
                          <a:xfrm>
                            <a:off x="1435" y="2502"/>
                            <a:ext cx="903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8"/>
                        <wps:cNvSpPr/>
                        <wps:spPr>
                          <a:xfrm>
                            <a:off x="0" y="2441"/>
                            <a:ext cx="10055" cy="0"/>
                          </a:xfrm>
                          <a:prstGeom prst="line">
                            <a:avLst/>
                          </a:prstGeom>
                          <a:ln w="412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Text Box 19"/>
                        <wps:cNvSpPr txBox="1"/>
                        <wps:spPr>
                          <a:xfrm>
                            <a:off x="1548" y="894"/>
                            <a:ext cx="96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0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Sifat Ujian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Text Box 20"/>
                        <wps:cNvSpPr txBox="1"/>
                        <wps:spPr>
                          <a:xfrm>
                            <a:off x="4153" y="894"/>
                            <a:ext cx="7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0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21"/>
                        <wps:cNvSpPr txBox="1"/>
                        <wps:spPr>
                          <a:xfrm>
                            <a:off x="1548" y="1204"/>
                            <a:ext cx="26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7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Hari/Tang</w:t>
                              </w:r>
                              <w:r>
                                <w:rPr>
                                  <w:b/>
                                  <w:spacing w:val="-6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spacing w:val="-172"/>
                                  <w:position w:val="13"/>
                                  <w:sz w:val="36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9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position w:val="13"/>
                                  <w:sz w:val="36"/>
                                </w:rPr>
                                <w:t>JIAN AKH</w:t>
                              </w:r>
                              <w:r>
                                <w:rPr>
                                  <w:spacing w:val="-24"/>
                                  <w:position w:val="13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2"/>
                        <wps:cNvSpPr txBox="1"/>
                        <wps:spPr>
                          <a:xfrm>
                            <a:off x="4327" y="2228"/>
                            <a:ext cx="6131" cy="197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193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Ayuni Fitria, S.Pd., M.A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23"/>
                        <wps:cNvSpPr txBox="1"/>
                        <wps:spPr>
                          <a:xfrm>
                            <a:off x="4050" y="2228"/>
                            <a:ext cx="267" cy="197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193" w:lineRule="exact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24"/>
                        <wps:cNvSpPr txBox="1"/>
                        <wps:spPr>
                          <a:xfrm>
                            <a:off x="1445" y="2228"/>
                            <a:ext cx="2595" cy="197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193" w:lineRule="exact"/>
                                <w:ind w:left="10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Dosen Pengampu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25"/>
                        <wps:cNvSpPr txBox="1"/>
                        <wps:spPr>
                          <a:xfrm>
                            <a:off x="4322" y="1944"/>
                            <a:ext cx="6141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75 menit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Text Box 26"/>
                        <wps:cNvSpPr txBox="1"/>
                        <wps:spPr>
                          <a:xfrm>
                            <a:off x="4045" y="1944"/>
                            <a:ext cx="277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Text Box 27"/>
                        <wps:cNvSpPr txBox="1"/>
                        <wps:spPr>
                          <a:xfrm>
                            <a:off x="1440" y="1944"/>
                            <a:ext cx="2605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Waktu Ujian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Text Box 28"/>
                        <wps:cNvSpPr txBox="1"/>
                        <wps:spPr>
                          <a:xfrm>
                            <a:off x="4322" y="1666"/>
                            <a:ext cx="6141" cy="279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10.50 – 12.05 WIB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Text Box 29"/>
                        <wps:cNvSpPr txBox="1"/>
                        <wps:spPr>
                          <a:xfrm>
                            <a:off x="4045" y="1666"/>
                            <a:ext cx="277" cy="279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Text Box 30"/>
                        <wps:cNvSpPr txBox="1"/>
                        <wps:spPr>
                          <a:xfrm>
                            <a:off x="1440" y="1666"/>
                            <a:ext cx="2605" cy="279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Jam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Text Box 31"/>
                        <wps:cNvSpPr txBox="1"/>
                        <wps:spPr>
                          <a:xfrm>
                            <a:off x="4322" y="1387"/>
                            <a:ext cx="6141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Sabtu, 25 Juli 2020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Text Box 32"/>
                        <wps:cNvSpPr txBox="1"/>
                        <wps:spPr>
                          <a:xfrm>
                            <a:off x="4322" y="840"/>
                            <a:ext cx="6141" cy="548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Ujian Mandiri</w:t>
                              </w:r>
                            </w:p>
                            <w:p>
                              <w:pPr>
                                <w:spacing w:before="13" w:line="251" w:lineRule="exact"/>
                                <w:ind w:left="-151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R </w:t>
                              </w:r>
                              <w:r>
                                <w:rPr>
                                  <w:spacing w:val="-139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spacing w:val="-8"/>
                                  <w:w w:val="106"/>
                                  <w:sz w:val="3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spacing w:val="-169"/>
                                  <w:sz w:val="3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06"/>
                                  <w:sz w:val="36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spacing w:val="-57"/>
                                  <w:w w:val="106"/>
                                  <w:sz w:val="36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spacing w:val="-252"/>
                                  <w:sz w:val="3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w w:val="106"/>
                                  <w:sz w:val="36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spacing w:val="-32"/>
                                  <w:sz w:val="36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spacing w:val="-42"/>
                                  <w:w w:val="106"/>
                                  <w:sz w:val="3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spacing w:val="-135"/>
                                  <w:sz w:val="3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06"/>
                                  <w:sz w:val="36"/>
                                  <w:vertAlign w:val="superscript"/>
                                </w:rPr>
                                <w:t>ll</w:t>
                              </w:r>
                              <w:r>
                                <w:rPr>
                                  <w:spacing w:val="-48"/>
                                  <w:sz w:val="36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vertAlign w:val="baseline"/>
                                </w:rPr>
                                <w:t>STER GENAP T.A. 2019-2020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Text Box 33"/>
                        <wps:cNvSpPr txBox="1"/>
                        <wps:spPr>
                          <a:xfrm>
                            <a:off x="4322" y="562"/>
                            <a:ext cx="6141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BAHASA INGGRIS II (DT016)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Text Box 34"/>
                        <wps:cNvSpPr txBox="1"/>
                        <wps:spPr>
                          <a:xfrm>
                            <a:off x="4045" y="562"/>
                            <a:ext cx="277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1440" y="562"/>
                            <a:ext cx="2605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Mata Kuliah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4322" y="283"/>
                            <a:ext cx="6141" cy="279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D3 - Teknik Informatika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Text Box 37"/>
                        <wps:cNvSpPr txBox="1"/>
                        <wps:spPr>
                          <a:xfrm>
                            <a:off x="4045" y="283"/>
                            <a:ext cx="277" cy="279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Text Box 38"/>
                        <wps:cNvSpPr txBox="1"/>
                        <wps:spPr>
                          <a:xfrm>
                            <a:off x="1440" y="283"/>
                            <a:ext cx="2605" cy="279"/>
                          </a:xfrm>
                          <a:prstGeom prst="rect">
                            <a:avLst/>
                          </a:prstGeom>
                          <a:solidFill>
                            <a:srgbClr val="D9E2F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Program Studi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Text Box 39"/>
                        <wps:cNvSpPr txBox="1"/>
                        <wps:spPr>
                          <a:xfrm>
                            <a:off x="4322" y="5"/>
                            <a:ext cx="6141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Ilmu Komputer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Text Box 40"/>
                        <wps:cNvSpPr txBox="1"/>
                        <wps:spPr>
                          <a:xfrm>
                            <a:off x="4045" y="5"/>
                            <a:ext cx="277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0" w:right="0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Text Box 41"/>
                        <wps:cNvSpPr txBox="1"/>
                        <wps:spPr>
                          <a:xfrm>
                            <a:off x="1440" y="5"/>
                            <a:ext cx="2605" cy="279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64" w:lineRule="exact"/>
                                <w:ind w:left="10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Fakultas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25.35pt;width:523.4pt;" coordsize="10468,2507" o:gfxdata="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">
                <o:lock v:ext="edit" aspectratio="f"/>
                <v:rect id="Rectangles 3" o:spid="_x0000_s1026" o:spt="1" style="position:absolute;left:1440;top:840;height:548;width:2605;" fillcolor="#D9E2F2" filled="t" stroked="f" coordsize="21600,21600" o:gfxdata="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4rgS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s 4" o:spid="_x0000_s1026" o:spt="1" style="position:absolute;left:4045;top:840;height:548;width:277;" fillcolor="#D9E2F2" filled="t" stroked="f" coordsize="21600,21600" o:gfxdata="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eowc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line id="Lines 5" o:spid="_x0000_s1026" o:spt="20" style="position:absolute;left:1440;top:5;height:2497;width:0;" filled="f" stroked="t" coordsize="21600,21600" o:gfxdata="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kzk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6" o:spid="_x0000_s1026" o:spt="20" style="position:absolute;left:4045;top:5;height:2497;width:0;" filled="f" stroked="t" coordsize="21600,21600" o:gfxdata="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Cr5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7" o:spid="_x0000_s1026" o:spt="20" style="position:absolute;left:4322;top:5;height:2497;width:0;" filled="f" stroked="t" coordsize="21600,21600" o:gfxdata="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PA5+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8" o:spid="_x0000_s1026" o:spt="20" style="position:absolute;left:10463;top:5;height:2497;width:0;" filled="f" stroked="t" coordsize="21600,21600" o:gfxdata="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7pAJ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9" o:spid="_x0000_s1026" o:spt="20" style="position:absolute;left:1435;top:5;height:0;width:9033;" filled="f" stroked="t" coordsize="21600,21600" o:gfxdata="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I1k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0" o:spid="_x0000_s1026" o:spt="20" style="position:absolute;left:1435;top:284;height:0;width:9033;" filled="f" stroked="t" coordsize="21600,21600" o:gfxdata="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j2h4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1" o:spid="_x0000_s1026" o:spt="20" style="position:absolute;left:1435;top:562;height:0;width:9033;" filled="f" stroked="t" coordsize="21600,21600" o:gfxdata="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EEe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2" o:spid="_x0000_s1026" o:spt="20" style="position:absolute;left:1435;top:841;height:0;width:9033;" filled="f" stroked="t" coordsize="21600,21600" o:gfxdata="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bR5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3" o:spid="_x0000_s1026" o:spt="20" style="position:absolute;left:1435;top:1388;height:0;width:9033;" filled="f" stroked="t" coordsize="21600,21600" o:gfxdata="UEsDBAoAAAAAAIdO4kAAAAAAAAAAAAAAAAAEAAAAZHJzL1BLAwQUAAAACACHTuJAh9fiCLgAAADb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u8v9QC9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9fiC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4" o:spid="_x0000_s1026" o:spt="20" style="position:absolute;left:1435;top:1666;height:0;width:9033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5" o:spid="_x0000_s1026" o:spt="20" style="position:absolute;left:1435;top:1945;height:0;width:9033;" filled="f" stroked="t" coordsize="21600,21600" o:gfxdata="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J2e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6" o:spid="_x0000_s1026" o:spt="20" style="position:absolute;left:1435;top:2223;height:0;width:9033;" filled="f" stroked="t" coordsize="21600,21600" o:gfxdata="UEsDBAoAAAAAAIdO4kAAAAAAAAAAAAAAAAAEAAAAZHJzL1BLAwQUAAAACACHTuJAl6BBkLkAAADb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fwe/v5QD9O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gQZ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7" o:spid="_x0000_s1026" o:spt="20" style="position:absolute;left:1435;top:2502;height:0;width:9033;" filled="f" stroked="t" coordsize="21600,21600" o:gfxdata="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s5A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s 18" o:spid="_x0000_s1026" o:spt="20" style="position:absolute;left:0;top:2441;height:0;width:10055;" filled="f" stroked="t" coordsize="21600,21600" o:gfxdata="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gQc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25pt" color="#000000" joinstyle="round"/>
                  <v:imagedata o:title=""/>
                  <o:lock v:ext="edit" aspectratio="f"/>
                </v:line>
                <v:shape id="Text Box 19" o:spid="_x0000_s1026" o:spt="202" type="#_x0000_t202" style="position:absolute;left:1548;top:894;height:220;width:963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0" w:lineRule="exact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Sifat Ujian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4153;top:894;height:220;width:7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0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548;top:1204;height:457;width:2684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7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Hari/Tang</w:t>
                        </w:r>
                        <w:r>
                          <w:rPr>
                            <w:b/>
                            <w:spacing w:val="-60"/>
                            <w:sz w:val="22"/>
                          </w:rPr>
                          <w:t>g</w:t>
                        </w:r>
                        <w:r>
                          <w:rPr>
                            <w:spacing w:val="-172"/>
                            <w:position w:val="13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spacing w:val="9"/>
                            <w:sz w:val="22"/>
                          </w:rPr>
                          <w:t>l</w:t>
                        </w:r>
                        <w:r>
                          <w:rPr>
                            <w:position w:val="13"/>
                            <w:sz w:val="36"/>
                          </w:rPr>
                          <w:t>JIAN AKH</w:t>
                        </w:r>
                        <w:r>
                          <w:rPr>
                            <w:spacing w:val="-24"/>
                            <w:position w:val="13"/>
                            <w:sz w:val="36"/>
                          </w:rPr>
                          <w:t>I</w:t>
                        </w: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4327;top:2228;height:197;width:6131;" fillcolor="#D9E2F2" filled="t" stroked="f" coordsize="21600,21600" o:gfxdata="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NPLA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193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Ayuni Fitria, S.Pd., M.A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4050;top:2228;height:197;width:267;" fillcolor="#D9E2F2" filled="t" stroked="f" coordsize="21600,21600" o:gfxdata="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4V1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193" w:lineRule="exact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1445;top:2228;height:197;width:2595;" fillcolor="#D9E2F2" filled="t" stroked="f" coordsize="21600,21600" o:gfxdata="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qyS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193" w:lineRule="exact"/>
                          <w:ind w:left="10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Dosen Pengampu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4322;top:1944;height:279;width:6141;" filled="f" stroked="t" coordsize="21600,21600" o:gfxdata="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rEdc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 menit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4045;top:1944;height:279;width:277;" filled="f" stroked="t" coordsize="21600,21600" o:gfxdata="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F3y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440;top:1944;height:279;width:2605;" filled="f" stroked="t" coordsize="21600,21600" o:gfxdata="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CXqz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Waktu Ujian</w:t>
                        </w:r>
                      </w:p>
                    </w:txbxContent>
                  </v:textbox>
                </v:shape>
                <v:shape id="Text Box 28" o:spid="_x0000_s1026" o:spt="202" type="#_x0000_t202" style="position:absolute;left:4322;top:1666;height:279;width:6141;" fillcolor="#D9E2F2" filled="t" stroked="t" coordsize="21600,21600" o:gfxdata="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I9G7L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10.50 – 12.05 WIB</w:t>
                        </w:r>
                      </w:p>
                    </w:txbxContent>
                  </v:textbox>
                </v:shape>
                <v:shape id="Text Box 29" o:spid="_x0000_s1026" o:spt="202" type="#_x0000_t202" style="position:absolute;left:4045;top:1666;height:279;width:277;" fillcolor="#D9E2F2" filled="t" stroked="t" coordsize="21600,21600" o:gfxdata="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8Pjd7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1440;top:1666;height:279;width:2605;" fillcolor="#D9E2F2" filled="t" stroked="t" coordsize="21600,21600" o:gfxdata="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lx3Bb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Jam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4322;top:1387;height:279;width:6141;" filled="f" stroked="t" coordsize="21600,21600" o:gfxdata="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RHC2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Sabtu, 25 Juli 2020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4322;top:840;height:548;width:6141;" fillcolor="#D9E2F2" filled="t" stroked="t" coordsize="21600,21600" o:gfxdata="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fPt3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Ujian Mandiri</w:t>
                        </w:r>
                      </w:p>
                      <w:p>
                        <w:pPr>
                          <w:spacing w:before="13" w:line="251" w:lineRule="exact"/>
                          <w:ind w:left="-151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R </w:t>
                        </w:r>
                        <w:r>
                          <w:rPr>
                            <w:spacing w:val="-139"/>
                            <w:sz w:val="36"/>
                          </w:rPr>
                          <w:t>S</w:t>
                        </w:r>
                        <w:r>
                          <w:rPr>
                            <w:spacing w:val="-8"/>
                            <w:w w:val="106"/>
                            <w:sz w:val="36"/>
                            <w:vertAlign w:val="superscript"/>
                          </w:rPr>
                          <w:t>O</w:t>
                        </w:r>
                        <w:r>
                          <w:rPr>
                            <w:spacing w:val="-169"/>
                            <w:sz w:val="36"/>
                            <w:vertAlign w:val="baseline"/>
                          </w:rPr>
                          <w:t>E</w:t>
                        </w:r>
                        <w:r>
                          <w:rPr>
                            <w:w w:val="106"/>
                            <w:sz w:val="36"/>
                            <w:vertAlign w:val="superscript"/>
                          </w:rPr>
                          <w:t>p</w:t>
                        </w:r>
                        <w:r>
                          <w:rPr>
                            <w:spacing w:val="-57"/>
                            <w:w w:val="106"/>
                            <w:sz w:val="36"/>
                            <w:vertAlign w:val="superscript"/>
                          </w:rPr>
                          <w:t>e</w:t>
                        </w:r>
                        <w:r>
                          <w:rPr>
                            <w:spacing w:val="-252"/>
                            <w:sz w:val="36"/>
                            <w:vertAlign w:val="baseline"/>
                          </w:rPr>
                          <w:t>M</w:t>
                        </w:r>
                        <w:r>
                          <w:rPr>
                            <w:w w:val="106"/>
                            <w:sz w:val="36"/>
                            <w:vertAlign w:val="superscript"/>
                          </w:rPr>
                          <w:t>n</w:t>
                        </w:r>
                        <w:r>
                          <w:rPr>
                            <w:spacing w:val="-32"/>
                            <w:sz w:val="36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spacing w:val="-42"/>
                            <w:w w:val="106"/>
                            <w:sz w:val="36"/>
                            <w:vertAlign w:val="superscript"/>
                          </w:rPr>
                          <w:t>A</w:t>
                        </w:r>
                        <w:r>
                          <w:rPr>
                            <w:spacing w:val="-135"/>
                            <w:sz w:val="36"/>
                            <w:vertAlign w:val="baseline"/>
                          </w:rPr>
                          <w:t>E</w:t>
                        </w:r>
                        <w:r>
                          <w:rPr>
                            <w:w w:val="106"/>
                            <w:sz w:val="36"/>
                            <w:vertAlign w:val="superscript"/>
                          </w:rPr>
                          <w:t>ll</w:t>
                        </w:r>
                        <w:r>
                          <w:rPr>
                            <w:spacing w:val="-48"/>
                            <w:sz w:val="36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sz w:val="36"/>
                            <w:vertAlign w:val="baseline"/>
                          </w:rPr>
                          <w:t>STER GENAP T.A. 2019-2020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4322;top:562;height:279;width:6141;" filled="f" stroked="t" coordsize="21600,21600" o:gfxdata="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6+pt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BAHASA INGGRIS II (DT016)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4045;top:562;height:279;width:277;" filled="f" stroked="t" coordsize="21600,21600" o:gfxdata="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OXQa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440;top:562;height:279;width:2605;" filled="f" stroked="t" coordsize="21600,21600" o:gfxdata="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ddGB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Mata Kuliah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4322;top:283;height:279;width:6141;" fillcolor="#D9E2F2" filled="t" stroked="t" coordsize="21600,21600" o:gfxdata="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jr3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D3 - Teknik Informatika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045;top:283;height:279;width:277;" fillcolor="#D9E2F2" filled="t" stroked="t" coordsize="21600,21600" o:gfxdata="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RORr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38" o:spid="_x0000_s1026" o:spt="202" type="#_x0000_t202" style="position:absolute;left:1440;top:283;height:279;width:2605;" fillcolor="#D9E2F2" filled="t" stroked="t" coordsize="21600,21600" o:gfxdata="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W0D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Program Studi</w:t>
                        </w:r>
                      </w:p>
                    </w:txbxContent>
                  </v:textbox>
                </v:shape>
                <v:shape id="Text Box 39" o:spid="_x0000_s1026" o:spt="202" type="#_x0000_t202" style="position:absolute;left:4322;top:5;height:279;width:6141;" filled="f" stroked="t" coordsize="21600,21600" o:gfxdata="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TteC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Ilmu Komputer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4045;top:5;height:279;width:277;" filled="f" stroked="t" coordsize="21600,21600" o:gfxdata="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RQ/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0" w:right="0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1440;top:5;height:279;width:2605;" filled="f" stroked="t" coordsize="21600,21600" o:gfxdata="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eZr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64" w:lineRule="exact"/>
                          <w:ind w:left="10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Fakultas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Nama</w:t>
      </w:r>
      <w:r>
        <w:rPr>
          <w:rFonts w:hint="default" w:ascii="Times New Roman"/>
          <w:sz w:val="20"/>
          <w:lang w:val="en-US"/>
        </w:rPr>
        <w:tab/>
        <w:t>: Muhammad Farhan Ananto</w:t>
      </w:r>
    </w:p>
    <w:p>
      <w:pPr>
        <w:pStyle w:val="3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NIM</w:t>
      </w:r>
      <w:r>
        <w:rPr>
          <w:rFonts w:hint="default" w:ascii="Times New Roman"/>
          <w:sz w:val="20"/>
          <w:lang w:val="en-US"/>
        </w:rPr>
        <w:tab/>
        <w:t>: 19.01.4417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  <w:bookmarkStart w:id="0" w:name="_GoBack"/>
      <w:bookmarkEnd w:id="0"/>
    </w:p>
    <w:p>
      <w:pPr>
        <w:pStyle w:val="3"/>
        <w:spacing w:before="3"/>
        <w:rPr>
          <w:rFonts w:ascii="Times New Roman"/>
          <w:sz w:val="17"/>
        </w:rPr>
      </w:pPr>
    </w:p>
    <w:p>
      <w:pPr>
        <w:pStyle w:val="2"/>
        <w:spacing w:before="56" w:line="276" w:lineRule="auto"/>
        <w:ind w:right="8218"/>
      </w:pPr>
      <w:r>
        <w:t>Part A Direction:</w:t>
      </w:r>
    </w:p>
    <w:p>
      <w:pPr>
        <w:spacing w:before="0" w:line="276" w:lineRule="auto"/>
        <w:ind w:left="100" w:right="190" w:firstLine="0"/>
        <w:jc w:val="left"/>
        <w:rPr>
          <w:b/>
          <w:sz w:val="22"/>
        </w:rPr>
      </w:pPr>
      <w:r>
        <w:rPr>
          <w:b/>
          <w:sz w:val="22"/>
        </w:rPr>
        <w:t xml:space="preserve">Complete the sentences with GERUND, TO-INFINITIVE, or BARE INFINITIVE of the verbs </w:t>
      </w:r>
      <w:r>
        <w:rPr>
          <w:b/>
          <w:spacing w:val="-9"/>
          <w:sz w:val="22"/>
        </w:rPr>
        <w:t xml:space="preserve">in </w:t>
      </w:r>
      <w:r>
        <w:rPr>
          <w:b/>
          <w:sz w:val="22"/>
        </w:rPr>
        <w:t>brackets!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3943"/>
        </w:tabs>
        <w:spacing w:before="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He moved to Jakarta (get)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 to get </w:t>
      </w:r>
      <w:r>
        <w:rPr>
          <w:sz w:val="22"/>
        </w:rPr>
        <w:t>a better job.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4323"/>
        </w:tabs>
        <w:spacing w:before="4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A student had better not (miss)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miss  </w:t>
      </w:r>
      <w:r>
        <w:rPr>
          <w:sz w:val="22"/>
        </w:rPr>
        <w:t>any classes.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3979"/>
        </w:tabs>
        <w:spacing w:before="41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It takes a long time (learn)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to learn </w:t>
      </w:r>
      <w:r>
        <w:rPr>
          <w:sz w:val="22"/>
        </w:rPr>
        <w:t>a computer language.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3561"/>
        </w:tabs>
        <w:spacing w:before="4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I learned how (read)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 to read </w:t>
      </w:r>
      <w:r>
        <w:rPr>
          <w:sz w:val="22"/>
        </w:rPr>
        <w:t>when I was around six or seven.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4371"/>
        </w:tabs>
        <w:spacing w:before="4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Students are not allowed (use)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 to use </w:t>
      </w:r>
      <w:r>
        <w:rPr>
          <w:sz w:val="22"/>
        </w:rPr>
        <w:t>dictionaries in the exam.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4217"/>
        </w:tabs>
        <w:spacing w:before="4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Have you finished (record)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 recording  </w:t>
      </w:r>
      <w:r>
        <w:rPr>
          <w:sz w:val="22"/>
        </w:rPr>
        <w:t>your presentation video yet?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3956"/>
        </w:tabs>
        <w:spacing w:before="41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Do you know where (find)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to find </w:t>
      </w:r>
      <w:r>
        <w:rPr>
          <w:sz w:val="22"/>
        </w:rPr>
        <w:t>a good computer repair service?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3304"/>
        </w:tabs>
        <w:spacing w:before="4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(Double-click)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Double-Clicking </w:t>
      </w:r>
      <w:r>
        <w:rPr>
          <w:sz w:val="22"/>
        </w:rPr>
        <w:t>on an application icon will start the program.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4790"/>
        </w:tabs>
        <w:spacing w:before="40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The company will continue (hire)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hiring  </w:t>
      </w:r>
      <w:r>
        <w:rPr>
          <w:sz w:val="22"/>
        </w:rPr>
        <w:t>new employees until next year.</w:t>
      </w:r>
    </w:p>
    <w:p>
      <w:pPr>
        <w:pStyle w:val="7"/>
        <w:numPr>
          <w:ilvl w:val="0"/>
          <w:numId w:val="1"/>
        </w:numPr>
        <w:tabs>
          <w:tab w:val="left" w:pos="550"/>
          <w:tab w:val="left" w:pos="5604"/>
        </w:tabs>
        <w:spacing w:before="41" w:after="0" w:line="240" w:lineRule="auto"/>
        <w:ind w:left="550" w:right="0" w:hanging="360"/>
        <w:jc w:val="left"/>
        <w:rPr>
          <w:sz w:val="22"/>
        </w:rPr>
      </w:pPr>
      <w:r>
        <w:rPr>
          <w:sz w:val="22"/>
        </w:rPr>
        <w:t>The My Computer folder lets you (browse)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to browse </w:t>
      </w:r>
      <w:r>
        <w:rPr>
          <w:sz w:val="22"/>
        </w:rPr>
        <w:t>the files that are stored on your PC.</w:t>
      </w:r>
    </w:p>
    <w:p>
      <w:pPr>
        <w:pStyle w:val="3"/>
        <w:spacing w:before="7"/>
        <w:rPr>
          <w:sz w:val="28"/>
        </w:rPr>
      </w:pPr>
    </w:p>
    <w:p>
      <w:pPr>
        <w:pStyle w:val="2"/>
      </w:pPr>
      <w:r>
        <w:t>PART B</w:t>
      </w:r>
    </w:p>
    <w:p>
      <w:pPr>
        <w:spacing w:before="4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Direction:</w:t>
      </w:r>
    </w:p>
    <w:p>
      <w:pPr>
        <w:spacing w:before="4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Complete the following sentences with:</w:t>
      </w:r>
    </w:p>
    <w:p>
      <w:pPr>
        <w:pStyle w:val="7"/>
        <w:numPr>
          <w:ilvl w:val="0"/>
          <w:numId w:val="2"/>
        </w:numPr>
        <w:tabs>
          <w:tab w:val="left" w:pos="459"/>
          <w:tab w:val="left" w:pos="460"/>
        </w:tabs>
        <w:spacing w:before="37" w:after="0" w:line="240" w:lineRule="auto"/>
        <w:ind w:left="460" w:right="0" w:hanging="360"/>
        <w:jc w:val="left"/>
        <w:rPr>
          <w:b/>
          <w:sz w:val="22"/>
        </w:rPr>
      </w:pPr>
      <w:r>
        <w:rPr>
          <w:b/>
          <w:position w:val="1"/>
          <w:sz w:val="22"/>
        </w:rPr>
        <w:t>GERUND, TO-INFINITIVE, or BARE INFINITIVE of the verb in brackets</w:t>
      </w:r>
    </w:p>
    <w:p>
      <w:pPr>
        <w:pStyle w:val="7"/>
        <w:numPr>
          <w:ilvl w:val="0"/>
          <w:numId w:val="2"/>
        </w:numPr>
        <w:tabs>
          <w:tab w:val="left" w:pos="459"/>
          <w:tab w:val="left" w:pos="460"/>
        </w:tabs>
        <w:spacing w:before="39" w:after="0" w:line="240" w:lineRule="auto"/>
        <w:ind w:left="460" w:right="0" w:hanging="360"/>
        <w:jc w:val="left"/>
        <w:rPr>
          <w:b/>
          <w:sz w:val="22"/>
        </w:rPr>
      </w:pPr>
      <w:r>
        <w:rPr>
          <w:b/>
          <w:position w:val="1"/>
          <w:sz w:val="22"/>
        </w:rPr>
        <w:t>Combinations of prepositions</w:t>
      </w:r>
    </w:p>
    <w:p>
      <w:pPr>
        <w:pStyle w:val="7"/>
        <w:numPr>
          <w:ilvl w:val="0"/>
          <w:numId w:val="3"/>
        </w:numPr>
        <w:tabs>
          <w:tab w:val="left" w:pos="460"/>
          <w:tab w:val="left" w:pos="4322"/>
        </w:tabs>
        <w:spacing w:before="44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>I couldn’t (stop, laugh)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stop laghing at </w:t>
      </w:r>
      <w:r>
        <w:rPr>
          <w:sz w:val="22"/>
        </w:rPr>
        <w:t>his jokes.</w:t>
      </w:r>
    </w:p>
    <w:p>
      <w:pPr>
        <w:pStyle w:val="7"/>
        <w:numPr>
          <w:ilvl w:val="0"/>
          <w:numId w:val="3"/>
        </w:numPr>
        <w:tabs>
          <w:tab w:val="left" w:pos="460"/>
          <w:tab w:val="left" w:pos="3076"/>
          <w:tab w:val="left" w:pos="5841"/>
        </w:tabs>
        <w:spacing w:before="40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>I (apologize)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apologize about </w:t>
      </w:r>
      <w:r>
        <w:rPr>
          <w:sz w:val="22"/>
        </w:rPr>
        <w:t>the delay in (reply)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 replying   </w:t>
      </w:r>
      <w:r>
        <w:rPr>
          <w:sz w:val="22"/>
        </w:rPr>
        <w:t>your email.</w:t>
      </w:r>
    </w:p>
    <w:p>
      <w:pPr>
        <w:pStyle w:val="7"/>
        <w:numPr>
          <w:ilvl w:val="0"/>
          <w:numId w:val="3"/>
        </w:numPr>
        <w:tabs>
          <w:tab w:val="left" w:pos="460"/>
          <w:tab w:val="left" w:pos="4117"/>
          <w:tab w:val="left" w:pos="6524"/>
        </w:tabs>
        <w:spacing w:before="41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>My roommate offered (help)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 to help </w:t>
      </w:r>
      <w:r>
        <w:rPr>
          <w:sz w:val="22"/>
        </w:rPr>
        <w:t>me (improve)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improving on  </w:t>
      </w:r>
      <w:r>
        <w:rPr>
          <w:sz w:val="22"/>
        </w:rPr>
        <w:t>my English.</w:t>
      </w:r>
    </w:p>
    <w:p>
      <w:pPr>
        <w:pStyle w:val="7"/>
        <w:numPr>
          <w:ilvl w:val="0"/>
          <w:numId w:val="3"/>
        </w:numPr>
        <w:tabs>
          <w:tab w:val="left" w:pos="460"/>
          <w:tab w:val="left" w:pos="2071"/>
          <w:tab w:val="left" w:pos="5787"/>
        </w:tabs>
        <w:spacing w:before="40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>(pass)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to pass </w:t>
      </w:r>
      <w:r>
        <w:rPr>
          <w:sz w:val="22"/>
        </w:rPr>
        <w:t>this test, you need (achieve)</w:t>
      </w:r>
      <w:r>
        <w:rPr>
          <w:rFonts w:hint="default"/>
          <w:sz w:val="22"/>
          <w:lang w:val="en-US"/>
        </w:rPr>
        <w:t xml:space="preserve"> to achieve  </w:t>
      </w:r>
      <w:r>
        <w:rPr>
          <w:sz w:val="22"/>
        </w:rPr>
        <w:t>a score of 61 or more.</w:t>
      </w:r>
    </w:p>
    <w:p>
      <w:pPr>
        <w:pStyle w:val="7"/>
        <w:numPr>
          <w:ilvl w:val="0"/>
          <w:numId w:val="3"/>
        </w:numPr>
        <w:tabs>
          <w:tab w:val="left" w:pos="460"/>
          <w:tab w:val="left" w:pos="3148"/>
          <w:tab w:val="left" w:pos="5263"/>
        </w:tabs>
        <w:spacing w:before="40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>I’m (interest)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interesting </w:t>
      </w:r>
      <w:r>
        <w:rPr>
          <w:sz w:val="22"/>
        </w:rPr>
        <w:t>(learn)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US"/>
        </w:rPr>
        <w:t xml:space="preserve">to learn </w:t>
      </w:r>
      <w:r>
        <w:rPr>
          <w:sz w:val="22"/>
        </w:rPr>
        <w:t>other countries and cultures.</w:t>
      </w: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spacing w:before="3"/>
        <w:rPr>
          <w:sz w:val="31"/>
        </w:rPr>
      </w:pPr>
    </w:p>
    <w:p>
      <w:pPr>
        <w:pStyle w:val="2"/>
      </w:pPr>
      <w:r>
        <w:t>PART C</w:t>
      </w:r>
    </w:p>
    <w:p>
      <w:pPr>
        <w:spacing w:before="4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Direction</w:t>
      </w:r>
    </w:p>
    <w:p>
      <w:pPr>
        <w:spacing w:before="40"/>
        <w:ind w:left="100" w:right="0" w:firstLine="0"/>
        <w:jc w:val="left"/>
        <w:rPr>
          <w:b/>
          <w:sz w:val="22"/>
        </w:rPr>
      </w:pPr>
    </w:p>
    <w:p>
      <w:pPr>
        <w:spacing w:before="40"/>
        <w:ind w:left="100" w:right="0" w:firstLine="0"/>
        <w:jc w:val="left"/>
        <w:rPr>
          <w:b/>
          <w:sz w:val="22"/>
        </w:rPr>
      </w:pPr>
    </w:p>
    <w:p>
      <w:pPr>
        <w:spacing w:before="5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Read the following sentences and correct the underlined words!</w:t>
      </w:r>
    </w:p>
    <w:p>
      <w:pPr>
        <w:pStyle w:val="7"/>
        <w:numPr>
          <w:ilvl w:val="0"/>
          <w:numId w:val="4"/>
        </w:numPr>
        <w:tabs>
          <w:tab w:val="left" w:pos="460"/>
        </w:tabs>
        <w:spacing w:before="41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 xml:space="preserve">It is necessary for </w:t>
      </w:r>
      <w:r>
        <w:rPr>
          <w:spacing w:val="-158"/>
          <w:sz w:val="22"/>
          <w:u w:val="single"/>
        </w:rPr>
        <w:t>w</w:t>
      </w:r>
      <w:r>
        <w:rPr>
          <w:spacing w:val="107"/>
          <w:sz w:val="22"/>
        </w:rPr>
        <w:t xml:space="preserve"> </w:t>
      </w:r>
      <w:r>
        <w:rPr>
          <w:sz w:val="22"/>
          <w:u w:val="single"/>
        </w:rPr>
        <w:t>e manage</w:t>
      </w:r>
      <w:r>
        <w:rPr>
          <w:sz w:val="22"/>
        </w:rPr>
        <w:t xml:space="preserve"> time and money</w:t>
      </w:r>
      <w:r>
        <w:rPr>
          <w:spacing w:val="1"/>
          <w:sz w:val="22"/>
          <w:u w:val="single"/>
        </w:rPr>
        <w:t xml:space="preserve"> </w:t>
      </w:r>
      <w:r>
        <w:rPr>
          <w:sz w:val="22"/>
          <w:u w:val="single"/>
        </w:rPr>
        <w:t>careful</w:t>
      </w:r>
      <w:r>
        <w:rPr>
          <w:rFonts w:hint="default"/>
          <w:sz w:val="22"/>
          <w:u w:val="single"/>
          <w:lang w:val="en-US"/>
        </w:rPr>
        <w:t>ly.</w:t>
      </w:r>
    </w:p>
    <w:p>
      <w:pPr>
        <w:pStyle w:val="7"/>
        <w:numPr>
          <w:ilvl w:val="0"/>
          <w:numId w:val="4"/>
        </w:numPr>
        <w:tabs>
          <w:tab w:val="left" w:pos="460"/>
        </w:tabs>
        <w:spacing w:before="40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 xml:space="preserve">Why not </w:t>
      </w:r>
      <w:r>
        <w:rPr>
          <w:spacing w:val="-106"/>
          <w:sz w:val="22"/>
          <w:u w:val="single"/>
        </w:rPr>
        <w:t>a</w:t>
      </w:r>
      <w:r>
        <w:rPr>
          <w:spacing w:val="55"/>
          <w:sz w:val="22"/>
        </w:rPr>
        <w:t xml:space="preserve"> </w:t>
      </w:r>
      <w:r>
        <w:rPr>
          <w:sz w:val="22"/>
          <w:u w:val="single"/>
        </w:rPr>
        <w:t>sk</w:t>
      </w:r>
      <w:r>
        <w:rPr>
          <w:rFonts w:hint="default"/>
          <w:sz w:val="22"/>
          <w:u w:val="single"/>
          <w:lang w:val="en-US"/>
        </w:rPr>
        <w:t xml:space="preserve"> </w:t>
      </w:r>
      <w:r>
        <w:rPr>
          <w:sz w:val="22"/>
        </w:rPr>
        <w:t xml:space="preserve"> him where</w:t>
      </w:r>
      <w:r>
        <w:rPr>
          <w:sz w:val="22"/>
          <w:u w:val="single"/>
        </w:rPr>
        <w:t xml:space="preserve"> find</w:t>
      </w:r>
      <w:r>
        <w:rPr>
          <w:sz w:val="22"/>
        </w:rPr>
        <w:t xml:space="preserve"> some</w:t>
      </w:r>
      <w:r>
        <w:rPr>
          <w:sz w:val="22"/>
          <w:u w:val="single"/>
        </w:rPr>
        <w:t xml:space="preserve"> interest</w:t>
      </w:r>
      <w:r>
        <w:rPr>
          <w:rFonts w:hint="default"/>
          <w:sz w:val="22"/>
          <w:u w:val="single"/>
          <w:lang w:val="en-US"/>
        </w:rPr>
        <w:t>ing</w:t>
      </w:r>
      <w:r>
        <w:rPr>
          <w:sz w:val="22"/>
        </w:rPr>
        <w:t xml:space="preserve"> ideas for our next project?</w:t>
      </w:r>
    </w:p>
    <w:p>
      <w:pPr>
        <w:pStyle w:val="7"/>
        <w:numPr>
          <w:ilvl w:val="0"/>
          <w:numId w:val="4"/>
        </w:numPr>
        <w:tabs>
          <w:tab w:val="left" w:pos="460"/>
        </w:tabs>
        <w:spacing w:before="40" w:after="0" w:line="240" w:lineRule="auto"/>
        <w:ind w:left="460" w:right="0" w:hanging="360"/>
        <w:jc w:val="left"/>
        <w:rPr>
          <w:sz w:val="22"/>
        </w:rPr>
      </w:pPr>
      <w:r>
        <w:rPr>
          <w:sz w:val="22"/>
        </w:rPr>
        <w:t>You don’t need</w:t>
      </w:r>
      <w:r>
        <w:rPr>
          <w:rFonts w:hint="default"/>
          <w:sz w:val="22"/>
          <w:lang w:val="en-US"/>
        </w:rPr>
        <w:t xml:space="preserve"> to</w:t>
      </w:r>
      <w:r>
        <w:rPr>
          <w:sz w:val="22"/>
        </w:rPr>
        <w:t xml:space="preserve"> </w:t>
      </w:r>
      <w:r>
        <w:rPr>
          <w:spacing w:val="-51"/>
          <w:sz w:val="22"/>
          <w:u w:val="single"/>
        </w:rPr>
        <w:t>l</w:t>
      </w:r>
      <w:r>
        <w:rPr>
          <w:sz w:val="22"/>
          <w:u w:val="single"/>
        </w:rPr>
        <w:t xml:space="preserve"> earn</w:t>
      </w:r>
      <w:r>
        <w:rPr>
          <w:sz w:val="22"/>
        </w:rPr>
        <w:t xml:space="preserve"> how </w:t>
      </w:r>
      <w:r>
        <w:rPr>
          <w:spacing w:val="-116"/>
          <w:sz w:val="22"/>
          <w:u w:val="single"/>
        </w:rPr>
        <w:t>p</w:t>
      </w:r>
      <w:r>
        <w:rPr>
          <w:spacing w:val="65"/>
          <w:sz w:val="22"/>
        </w:rPr>
        <w:t xml:space="preserve"> </w:t>
      </w:r>
      <w:r>
        <w:rPr>
          <w:sz w:val="22"/>
          <w:u w:val="single"/>
        </w:rPr>
        <w:t>rogram</w:t>
      </w:r>
      <w:r>
        <w:rPr>
          <w:sz w:val="22"/>
        </w:rPr>
        <w:t xml:space="preserve"> in HTML before </w:t>
      </w:r>
      <w:r>
        <w:rPr>
          <w:spacing w:val="-116"/>
          <w:sz w:val="22"/>
          <w:u w:val="single"/>
        </w:rPr>
        <w:t>d</w:t>
      </w:r>
      <w:r>
        <w:rPr>
          <w:spacing w:val="65"/>
          <w:sz w:val="22"/>
        </w:rPr>
        <w:t xml:space="preserve"> </w:t>
      </w:r>
      <w:r>
        <w:rPr>
          <w:sz w:val="22"/>
          <w:u w:val="single"/>
        </w:rPr>
        <w:t>esign</w:t>
      </w:r>
      <w:r>
        <w:rPr>
          <w:rFonts w:hint="default"/>
          <w:sz w:val="22"/>
          <w:u w:val="single"/>
          <w:lang w:val="en-US"/>
        </w:rPr>
        <w:t xml:space="preserve">ing </w:t>
      </w:r>
      <w:r>
        <w:rPr>
          <w:spacing w:val="1"/>
          <w:sz w:val="22"/>
        </w:rPr>
        <w:t xml:space="preserve"> </w:t>
      </w:r>
      <w:r>
        <w:rPr>
          <w:sz w:val="22"/>
        </w:rPr>
        <w:t>webpages.</w:t>
      </w:r>
    </w:p>
    <w:p>
      <w:pPr>
        <w:pStyle w:val="7"/>
        <w:numPr>
          <w:ilvl w:val="0"/>
          <w:numId w:val="4"/>
        </w:numPr>
        <w:tabs>
          <w:tab w:val="left" w:pos="460"/>
        </w:tabs>
        <w:spacing w:before="40" w:after="0" w:line="276" w:lineRule="auto"/>
        <w:ind w:left="460" w:right="544" w:hanging="360"/>
        <w:jc w:val="left"/>
        <w:rPr>
          <w:sz w:val="22"/>
        </w:rPr>
      </w:pPr>
      <w:r>
        <w:rPr>
          <w:sz w:val="22"/>
        </w:rPr>
        <w:t xml:space="preserve">The main </w:t>
      </w:r>
      <w:r>
        <w:rPr>
          <w:spacing w:val="-77"/>
          <w:sz w:val="22"/>
          <w:u w:val="single"/>
        </w:rPr>
        <w:t>r</w:t>
      </w:r>
      <w:r>
        <w:rPr>
          <w:spacing w:val="26"/>
          <w:sz w:val="22"/>
        </w:rPr>
        <w:t xml:space="preserve"> </w:t>
      </w:r>
      <w:r>
        <w:rPr>
          <w:sz w:val="22"/>
          <w:u w:val="single"/>
        </w:rPr>
        <w:t>eason</w:t>
      </w:r>
      <w:r>
        <w:rPr>
          <w:rFonts w:hint="default"/>
          <w:sz w:val="22"/>
          <w:u w:val="single"/>
          <w:lang w:val="en-US"/>
        </w:rPr>
        <w:t xml:space="preserve">  </w:t>
      </w:r>
      <w:r>
        <w:rPr>
          <w:sz w:val="22"/>
        </w:rPr>
        <w:t xml:space="preserve"> for </w:t>
      </w:r>
      <w:r>
        <w:rPr>
          <w:spacing w:val="-51"/>
          <w:sz w:val="22"/>
          <w:u w:val="single"/>
        </w:rPr>
        <w:t>i</w:t>
      </w:r>
      <w:r>
        <w:rPr>
          <w:sz w:val="22"/>
          <w:u w:val="single"/>
        </w:rPr>
        <w:t xml:space="preserve"> nstall</w:t>
      </w:r>
      <w:r>
        <w:rPr>
          <w:rFonts w:hint="default"/>
          <w:sz w:val="22"/>
          <w:u w:val="single"/>
          <w:lang w:val="en-US"/>
        </w:rPr>
        <w:t>ing</w:t>
      </w:r>
      <w:r>
        <w:rPr>
          <w:sz w:val="22"/>
        </w:rPr>
        <w:t xml:space="preserve"> more memory is to allow the computer </w:t>
      </w:r>
      <w:r>
        <w:rPr>
          <w:spacing w:val="-116"/>
          <w:sz w:val="22"/>
          <w:u w:val="single"/>
        </w:rPr>
        <w:t>p</w:t>
      </w:r>
      <w:r>
        <w:rPr>
          <w:spacing w:val="66"/>
          <w:sz w:val="22"/>
        </w:rPr>
        <w:t xml:space="preserve"> </w:t>
      </w:r>
      <w:r>
        <w:rPr>
          <w:sz w:val="22"/>
          <w:u w:val="single"/>
        </w:rPr>
        <w:t>rocess</w:t>
      </w:r>
      <w:r>
        <w:rPr>
          <w:sz w:val="22"/>
        </w:rPr>
        <w:t xml:space="preserve"> </w:t>
      </w:r>
      <w:r>
        <w:rPr>
          <w:spacing w:val="-4"/>
          <w:sz w:val="22"/>
        </w:rPr>
        <w:t xml:space="preserve">data </w:t>
      </w:r>
      <w:r>
        <w:rPr>
          <w:sz w:val="22"/>
        </w:rPr>
        <w:t>faster.</w:t>
      </w:r>
    </w:p>
    <w:p>
      <w:pPr>
        <w:pStyle w:val="7"/>
        <w:numPr>
          <w:ilvl w:val="0"/>
          <w:numId w:val="4"/>
        </w:numPr>
        <w:tabs>
          <w:tab w:val="left" w:pos="460"/>
        </w:tabs>
        <w:spacing w:before="0" w:after="0" w:line="276" w:lineRule="auto"/>
        <w:ind w:left="460" w:right="210" w:hanging="360"/>
        <w:jc w:val="left"/>
        <w:rPr>
          <w:sz w:val="22"/>
        </w:rPr>
      </w:pPr>
      <w:r>
        <w:rPr>
          <w:sz w:val="22"/>
        </w:rPr>
        <w:t xml:space="preserve">All of us can </w:t>
      </w:r>
      <w:r>
        <w:rPr>
          <w:spacing w:val="-116"/>
          <w:sz w:val="22"/>
          <w:u w:val="single"/>
        </w:rPr>
        <w:t>h</w:t>
      </w:r>
      <w:r>
        <w:rPr>
          <w:spacing w:val="66"/>
          <w:sz w:val="22"/>
        </w:rPr>
        <w:t xml:space="preserve"> </w:t>
      </w:r>
      <w:r>
        <w:rPr>
          <w:sz w:val="22"/>
          <w:u w:val="single"/>
        </w:rPr>
        <w:t>elp</w:t>
      </w:r>
      <w:r>
        <w:rPr>
          <w:rFonts w:hint="default"/>
          <w:sz w:val="22"/>
          <w:u w:val="single"/>
          <w:lang w:val="en-US"/>
        </w:rPr>
        <w:t xml:space="preserve"> </w:t>
      </w:r>
      <w:r>
        <w:rPr>
          <w:sz w:val="22"/>
        </w:rPr>
        <w:t xml:space="preserve"> conserve the world’s </w:t>
      </w:r>
      <w:r>
        <w:rPr>
          <w:spacing w:val="-116"/>
          <w:sz w:val="22"/>
          <w:u w:val="single"/>
        </w:rPr>
        <w:t>n</w:t>
      </w:r>
      <w:r>
        <w:rPr>
          <w:spacing w:val="66"/>
          <w:sz w:val="22"/>
        </w:rPr>
        <w:t xml:space="preserve"> </w:t>
      </w:r>
      <w:r>
        <w:rPr>
          <w:sz w:val="22"/>
          <w:u w:val="single"/>
        </w:rPr>
        <w:t>atur</w:t>
      </w:r>
      <w:r>
        <w:rPr>
          <w:rFonts w:hint="default"/>
          <w:sz w:val="22"/>
          <w:u w:val="single"/>
          <w:lang w:val="en-US"/>
        </w:rPr>
        <w:t>al</w:t>
      </w:r>
      <w:r>
        <w:rPr>
          <w:sz w:val="22"/>
        </w:rPr>
        <w:t xml:space="preserve"> resources by</w:t>
      </w:r>
      <w:r>
        <w:rPr>
          <w:rFonts w:hint="default"/>
          <w:sz w:val="22"/>
          <w:lang w:val="en-US"/>
        </w:rPr>
        <w:t xml:space="preserve"> not</w:t>
      </w:r>
      <w:r>
        <w:rPr>
          <w:sz w:val="22"/>
        </w:rPr>
        <w:t xml:space="preserve"> </w:t>
      </w:r>
      <w:r>
        <w:rPr>
          <w:sz w:val="22"/>
          <w:u w:val="single"/>
        </w:rPr>
        <w:t>wast</w:t>
      </w:r>
      <w:r>
        <w:rPr>
          <w:rFonts w:hint="default"/>
          <w:sz w:val="22"/>
          <w:u w:val="single"/>
          <w:lang w:val="en-US"/>
        </w:rPr>
        <w:t>ing</w:t>
      </w:r>
      <w:r>
        <w:rPr>
          <w:sz w:val="22"/>
        </w:rPr>
        <w:t xml:space="preserve"> water, oil, </w:t>
      </w:r>
      <w:r>
        <w:rPr>
          <w:spacing w:val="-2"/>
          <w:sz w:val="22"/>
        </w:rPr>
        <w:t xml:space="preserve">electricity, </w:t>
      </w:r>
      <w:r>
        <w:rPr>
          <w:sz w:val="22"/>
        </w:rPr>
        <w:t>etc.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7"/>
        <w:rPr>
          <w:sz w:val="30"/>
        </w:rPr>
      </w:pPr>
    </w:p>
    <w:p>
      <w:pPr>
        <w:spacing w:before="0"/>
        <w:ind w:left="2480" w:right="2493" w:firstLine="0"/>
        <w:jc w:val="center"/>
        <w:rPr>
          <w:b/>
          <w:sz w:val="22"/>
        </w:rPr>
        <w:sectPr>
          <w:footerReference r:id="rId3" w:type="default"/>
          <w:type w:val="continuous"/>
          <w:pgSz w:w="11900" w:h="16820"/>
          <w:pgMar w:top="1040" w:right="1320" w:bottom="1160" w:left="1340" w:header="720" w:footer="979" w:gutter="0"/>
          <w:pgNumType w:start="1"/>
        </w:sectPr>
      </w:pPr>
      <w:r>
        <w:rPr>
          <w:sz w:val="24"/>
        </w:rPr>
        <w:t xml:space="preserve">~ </w:t>
      </w:r>
      <w:r>
        <w:rPr>
          <w:rFonts w:ascii="Times New Roman"/>
          <w:sz w:val="24"/>
        </w:rPr>
        <w:t xml:space="preserve">Good luck is the result of good planning </w:t>
      </w:r>
      <w:r>
        <w:rPr>
          <w:sz w:val="24"/>
        </w:rPr>
        <w:t>~</w:t>
      </w:r>
    </w:p>
    <w:p>
      <w:pPr>
        <w:spacing w:before="0"/>
        <w:ind w:right="2493"/>
        <w:jc w:val="both"/>
        <w:rPr>
          <w:sz w:val="24"/>
        </w:rPr>
      </w:pPr>
    </w:p>
    <w:sectPr>
      <w:pgSz w:w="11900" w:h="16820"/>
      <w:pgMar w:top="1600" w:right="1320" w:bottom="1160" w:left="1340" w:header="0" w:footer="97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446272" behindDoc="1" locked="0" layoutInCell="1" allowOverlap="1">
              <wp:simplePos x="0" y="0"/>
              <wp:positionH relativeFrom="page">
                <wp:posOffset>6549390</wp:posOffset>
              </wp:positionH>
              <wp:positionV relativeFrom="page">
                <wp:posOffset>9919335</wp:posOffset>
              </wp:positionV>
              <wp:extent cx="121920" cy="165100"/>
              <wp:effectExtent l="0" t="0" r="0" b="0"/>
              <wp:wrapNone/>
              <wp:docPr id="4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24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5.7pt;margin-top:781.05pt;height:13pt;width:9.6pt;mso-position-horizontal-relative:page;mso-position-vertical-relative:page;z-index:-251870208;mso-width-relative:page;mso-height-relative:page;" filled="f" stroked="f" coordsize="21600,21600" o:gfxdata="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OmuoT2wAAAA8BAAAPAAAAAAAAAAEAIAAAACIAAABkcnMv&#10;ZG93bnJldi54bWxQSwECFAAUAAAACACHTuJA72lTG44BAAAjAwAADgAAAAAAAAABACAAAAAq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24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158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0" w:hanging="360"/>
        <w:jc w:val="left"/>
      </w:pPr>
      <w:rPr>
        <w:rFonts w:hint="default" w:ascii="Calibri" w:hAnsi="Calibri" w:eastAsia="Calibri" w:cs="Calibri"/>
        <w:spacing w:val="-6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6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54D7C"/>
    <w:rsid w:val="2285714B"/>
    <w:rsid w:val="37054392"/>
    <w:rsid w:val="5AD420FE"/>
    <w:rsid w:val="67C51192"/>
    <w:rsid w:val="73151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0"/>
      <w:ind w:left="460" w:hanging="36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ScaleCrop>false</ScaleCrop>
  <LinksUpToDate>false</LinksUpToDate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2020-07-25T03:49:00Z</dcterms:created>
  <dc:creator>HP</dc:creator>
  <cp:lastModifiedBy>HP</cp:lastModifiedBy>
  <dcterms:modified xsi:type="dcterms:W3CDTF">2020-07-25T05:03:21Z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